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D05BE" w14:textId="77777777" w:rsidR="0064451D" w:rsidRDefault="00000000" w:rsidP="00276450">
      <w:pPr>
        <w:pStyle w:val="Title"/>
        <w:jc w:val="center"/>
      </w:pPr>
      <w:r>
        <w:t>Mini Project: Task Management System</w:t>
      </w:r>
    </w:p>
    <w:p w14:paraId="2634470F" w14:textId="2C49E373" w:rsidR="0064451D" w:rsidRDefault="00000000">
      <w:r>
        <w:t>Submitted by:</w:t>
      </w:r>
      <w:r w:rsidR="00276450">
        <w:t xml:space="preserve"> </w:t>
      </w:r>
      <w:r>
        <w:t>Akshed Kottoth</w:t>
      </w:r>
      <w:r>
        <w:br/>
        <w:t xml:space="preserve">Course: </w:t>
      </w:r>
      <w:r w:rsidR="00276450">
        <w:t>python + Django</w:t>
      </w:r>
      <w:r w:rsidR="00276450">
        <w:br/>
      </w:r>
      <w:r>
        <w:t xml:space="preserve">Institution: </w:t>
      </w:r>
      <w:r w:rsidR="00276450">
        <w:t>Entri</w:t>
      </w:r>
      <w:r>
        <w:br/>
      </w:r>
      <w:r>
        <w:br/>
        <w:t xml:space="preserve">Date: </w:t>
      </w:r>
      <w:r w:rsidR="00276450">
        <w:t xml:space="preserve">18 </w:t>
      </w:r>
      <w:proofErr w:type="gramStart"/>
      <w:r w:rsidR="00276450">
        <w:t>May,</w:t>
      </w:r>
      <w:proofErr w:type="gramEnd"/>
      <w:r w:rsidR="00276450">
        <w:t xml:space="preserve"> 2025</w:t>
      </w:r>
    </w:p>
    <w:p w14:paraId="3E96C9C4" w14:textId="77777777" w:rsidR="0064451D" w:rsidRDefault="00000000">
      <w:pPr>
        <w:pStyle w:val="Heading1"/>
      </w:pPr>
      <w:r>
        <w:t>1. Introduction</w:t>
      </w:r>
    </w:p>
    <w:p w14:paraId="39C72A56" w14:textId="7AB83E52" w:rsidR="0064451D" w:rsidRDefault="00000000">
      <w:r>
        <w:t>This mini project is a simple Task Management System built using Python and SQLite. The main goal is to help manage team projects by organizing tasks, assigning them to people, tracking hours, and updating progress.</w:t>
      </w:r>
      <w:r>
        <w:br/>
      </w:r>
      <w:r>
        <w:br/>
        <w:t xml:space="preserve">As someone working </w:t>
      </w:r>
      <w:r w:rsidR="00AE1DD5">
        <w:t xml:space="preserve">as an </w:t>
      </w:r>
      <w:r>
        <w:t xml:space="preserve">engineering </w:t>
      </w:r>
      <w:r w:rsidR="00AE1DD5">
        <w:t>Program Manager</w:t>
      </w:r>
      <w:r>
        <w:t xml:space="preserve">, I often </w:t>
      </w:r>
      <w:r w:rsidR="00994DD2">
        <w:t>must</w:t>
      </w:r>
      <w:r>
        <w:t xml:space="preserve"> track tasks, billing hours, and project status. I wanted to build a small tool that can help do this in a clean and easy way, and also learn more about Python and databases.</w:t>
      </w:r>
    </w:p>
    <w:p w14:paraId="28AFFFAF" w14:textId="77777777" w:rsidR="0064451D" w:rsidRDefault="00000000">
      <w:pPr>
        <w:pStyle w:val="Heading1"/>
      </w:pPr>
      <w:r>
        <w:t>2. Objectives</w:t>
      </w:r>
    </w:p>
    <w:p w14:paraId="02F09945" w14:textId="77777777" w:rsidR="0064451D" w:rsidRDefault="00000000">
      <w:r>
        <w:t>- Create and manage projects with details like PO number and approved hours</w:t>
      </w:r>
      <w:r>
        <w:br/>
        <w:t>- Add tasks under each project</w:t>
      </w:r>
      <w:r>
        <w:br/>
        <w:t>- Assign tasks to specific team members</w:t>
      </w:r>
      <w:r>
        <w:br/>
        <w:t>- Track estimated vs actual (billing) hours</w:t>
      </w:r>
      <w:r>
        <w:br/>
        <w:t>- View a dashboard showing task status and workload</w:t>
      </w:r>
      <w:r>
        <w:br/>
        <w:t>- Edit or delete tasks and projects easily</w:t>
      </w:r>
    </w:p>
    <w:p w14:paraId="6334A47C" w14:textId="77777777" w:rsidR="0064451D" w:rsidRDefault="00000000">
      <w:pPr>
        <w:pStyle w:val="Heading1"/>
      </w:pPr>
      <w:r>
        <w:t>3. System Requirements</w:t>
      </w:r>
    </w:p>
    <w:p w14:paraId="759720A2" w14:textId="52F9AC1A" w:rsidR="0064451D" w:rsidRDefault="00000000">
      <w:r>
        <w:t>- Python 3.10 or higher</w:t>
      </w:r>
      <w:r>
        <w:br/>
        <w:t>- SQLite (built into Python)</w:t>
      </w:r>
      <w:r>
        <w:br/>
        <w:t>- Visual Studio Code (VS Code)</w:t>
      </w:r>
      <w:r>
        <w:br/>
        <w:t>- DB Browser for SQLite</w:t>
      </w:r>
    </w:p>
    <w:p w14:paraId="644E725A" w14:textId="474D86E9" w:rsidR="00F550E4" w:rsidRDefault="00000000" w:rsidP="00621232">
      <w:pPr>
        <w:pStyle w:val="Heading1"/>
      </w:pPr>
      <w:r>
        <w:t>4. Database Design</w:t>
      </w:r>
      <w:r>
        <w:br/>
      </w:r>
      <w:r w:rsidRPr="00621232">
        <w:rPr>
          <w:b w:val="0"/>
          <w:bCs w:val="0"/>
        </w:rPr>
        <w:br/>
      </w:r>
      <w:r w:rsidR="00AE1DD5" w:rsidRPr="00EF1DD4">
        <w:rPr>
          <w:rFonts w:asciiTheme="minorHAnsi" w:eastAsiaTheme="minorEastAsia" w:hAnsiTheme="minorHAnsi" w:cstheme="minorBidi"/>
          <w:color w:val="auto"/>
          <w:sz w:val="22"/>
          <w:szCs w:val="22"/>
        </w:rPr>
        <w:t>P</w:t>
      </w:r>
      <w:r w:rsidRPr="00EF1DD4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rojects </w:t>
      </w:r>
      <w:r w:rsidR="00AE1DD5" w:rsidRPr="00EF1DD4">
        <w:rPr>
          <w:rFonts w:asciiTheme="minorHAnsi" w:eastAsiaTheme="minorEastAsia" w:hAnsiTheme="minorHAnsi" w:cstheme="minorBidi"/>
          <w:color w:val="auto"/>
          <w:sz w:val="22"/>
          <w:szCs w:val="22"/>
        </w:rPr>
        <w:t>T</w:t>
      </w:r>
      <w:r w:rsidRPr="00EF1DD4">
        <w:rPr>
          <w:rFonts w:asciiTheme="minorHAnsi" w:eastAsiaTheme="minorEastAsia" w:hAnsiTheme="minorHAnsi" w:cstheme="minorBidi"/>
          <w:color w:val="auto"/>
          <w:sz w:val="22"/>
          <w:szCs w:val="22"/>
        </w:rPr>
        <w:t>able: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6"/>
        <w:gridCol w:w="5394"/>
      </w:tblGrid>
      <w:tr w:rsidR="00F550E4" w14:paraId="0696E299" w14:textId="77777777" w:rsidTr="00AE1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018E51" w14:textId="4A4DD5D4" w:rsidR="00F550E4" w:rsidRDefault="00F550E4" w:rsidP="00AE1DD5">
            <w:pPr>
              <w:jc w:val="center"/>
            </w:pPr>
            <w:r>
              <w:t>Item Name</w:t>
            </w:r>
          </w:p>
        </w:tc>
        <w:tc>
          <w:tcPr>
            <w:tcW w:w="5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BD84A7" w14:textId="456C9392" w:rsidR="00F550E4" w:rsidRDefault="00F550E4" w:rsidP="00AE1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F550E4" w14:paraId="7855D842" w14:textId="77777777" w:rsidTr="00AE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vAlign w:val="center"/>
          </w:tcPr>
          <w:p w14:paraId="657FB895" w14:textId="61093D54" w:rsidR="00F550E4" w:rsidRPr="00AE1DD5" w:rsidRDefault="00F550E4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Id</w:t>
            </w:r>
          </w:p>
        </w:tc>
        <w:tc>
          <w:tcPr>
            <w:tcW w:w="5508" w:type="dxa"/>
            <w:vAlign w:val="center"/>
          </w:tcPr>
          <w:p w14:paraId="6FD92463" w14:textId="7E3B73AC" w:rsidR="00F550E4" w:rsidRDefault="00F550E4" w:rsidP="00AE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(PK)</w:t>
            </w:r>
          </w:p>
        </w:tc>
      </w:tr>
      <w:tr w:rsidR="00F550E4" w14:paraId="400165DA" w14:textId="77777777" w:rsidTr="00AE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vAlign w:val="center"/>
          </w:tcPr>
          <w:p w14:paraId="10564434" w14:textId="50EB6442" w:rsidR="00F550E4" w:rsidRPr="00AE1DD5" w:rsidRDefault="00F550E4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Name</w:t>
            </w:r>
          </w:p>
        </w:tc>
        <w:tc>
          <w:tcPr>
            <w:tcW w:w="5508" w:type="dxa"/>
            <w:vAlign w:val="center"/>
          </w:tcPr>
          <w:p w14:paraId="58834BD7" w14:textId="41C6AEBF" w:rsidR="00F550E4" w:rsidRDefault="00F550E4" w:rsidP="00AE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F550E4" w14:paraId="451248E6" w14:textId="77777777" w:rsidTr="00AE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vAlign w:val="center"/>
          </w:tcPr>
          <w:p w14:paraId="10AD2182" w14:textId="32D33215" w:rsidR="00F550E4" w:rsidRPr="00AE1DD5" w:rsidRDefault="00F550E4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PO Number</w:t>
            </w:r>
          </w:p>
        </w:tc>
        <w:tc>
          <w:tcPr>
            <w:tcW w:w="5508" w:type="dxa"/>
            <w:vAlign w:val="center"/>
          </w:tcPr>
          <w:p w14:paraId="5CEB2C60" w14:textId="0927275F" w:rsidR="00F550E4" w:rsidRDefault="00F550E4" w:rsidP="00AE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550E4" w14:paraId="070FFAFA" w14:textId="77777777" w:rsidTr="00AE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vAlign w:val="center"/>
          </w:tcPr>
          <w:p w14:paraId="69837A37" w14:textId="416B52ED" w:rsidR="00F550E4" w:rsidRPr="00AE1DD5" w:rsidRDefault="00F550E4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Approved Hours</w:t>
            </w:r>
          </w:p>
        </w:tc>
        <w:tc>
          <w:tcPr>
            <w:tcW w:w="5508" w:type="dxa"/>
            <w:vAlign w:val="center"/>
          </w:tcPr>
          <w:p w14:paraId="73F487F0" w14:textId="059D4020" w:rsidR="00F550E4" w:rsidRDefault="00F550E4" w:rsidP="00AE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14:paraId="7D43FEF6" w14:textId="28D329A9" w:rsidR="0064451D" w:rsidRDefault="00000000">
      <w:r>
        <w:br/>
      </w:r>
    </w:p>
    <w:p w14:paraId="34912002" w14:textId="77777777" w:rsidR="00F550E4" w:rsidRDefault="00F550E4"/>
    <w:p w14:paraId="730A5D5E" w14:textId="26CE542F" w:rsidR="0064451D" w:rsidRPr="00EF1DD4" w:rsidRDefault="00000000">
      <w:pPr>
        <w:rPr>
          <w:b/>
          <w:bCs/>
        </w:rPr>
      </w:pPr>
      <w:r w:rsidRPr="00EF1DD4">
        <w:rPr>
          <w:b/>
          <w:bCs/>
        </w:rPr>
        <w:lastRenderedPageBreak/>
        <w:br/>
      </w:r>
      <w:r w:rsidR="00AE1DD5" w:rsidRPr="00EF1DD4">
        <w:rPr>
          <w:b/>
          <w:bCs/>
        </w:rPr>
        <w:t>T</w:t>
      </w:r>
      <w:r w:rsidRPr="00EF1DD4">
        <w:rPr>
          <w:b/>
          <w:bCs/>
        </w:rPr>
        <w:t xml:space="preserve">asks </w:t>
      </w:r>
      <w:r w:rsidR="00AE1DD5" w:rsidRPr="00EF1DD4">
        <w:rPr>
          <w:b/>
          <w:bCs/>
        </w:rPr>
        <w:t>T</w:t>
      </w:r>
      <w:r w:rsidRPr="00EF1DD4">
        <w:rPr>
          <w:b/>
          <w:bCs/>
        </w:rPr>
        <w:t>able: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6"/>
        <w:gridCol w:w="5394"/>
      </w:tblGrid>
      <w:tr w:rsidR="00F550E4" w14:paraId="57826C16" w14:textId="77777777" w:rsidTr="00AE1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700417" w14:textId="16EF84E2" w:rsidR="00F550E4" w:rsidRDefault="00F550E4" w:rsidP="00AE1DD5">
            <w:pPr>
              <w:jc w:val="center"/>
            </w:pPr>
            <w:r>
              <w:t>Item Name</w:t>
            </w:r>
          </w:p>
        </w:tc>
        <w:tc>
          <w:tcPr>
            <w:tcW w:w="5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D59C25E" w14:textId="3ED8C0CA" w:rsidR="00F550E4" w:rsidRDefault="00F550E4" w:rsidP="00AE1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F550E4" w14:paraId="0266BB39" w14:textId="77777777" w:rsidTr="00AE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vAlign w:val="center"/>
          </w:tcPr>
          <w:p w14:paraId="41795CF6" w14:textId="508A6E7D" w:rsidR="00F550E4" w:rsidRPr="00AE1DD5" w:rsidRDefault="00F550E4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Id</w:t>
            </w:r>
          </w:p>
        </w:tc>
        <w:tc>
          <w:tcPr>
            <w:tcW w:w="5508" w:type="dxa"/>
            <w:vAlign w:val="center"/>
          </w:tcPr>
          <w:p w14:paraId="67F02274" w14:textId="7A79C0CA" w:rsidR="00F550E4" w:rsidRDefault="00F550E4" w:rsidP="00AE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(PK)</w:t>
            </w:r>
          </w:p>
        </w:tc>
      </w:tr>
      <w:tr w:rsidR="00F550E4" w14:paraId="50630D48" w14:textId="77777777" w:rsidTr="00AE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vAlign w:val="center"/>
          </w:tcPr>
          <w:p w14:paraId="3A292F95" w14:textId="143D2DA9" w:rsidR="00F550E4" w:rsidRPr="00AE1DD5" w:rsidRDefault="00F550E4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Title</w:t>
            </w:r>
          </w:p>
        </w:tc>
        <w:tc>
          <w:tcPr>
            <w:tcW w:w="5508" w:type="dxa"/>
            <w:vAlign w:val="center"/>
          </w:tcPr>
          <w:p w14:paraId="5913319C" w14:textId="3CB2376B" w:rsidR="00F550E4" w:rsidRDefault="00F550E4" w:rsidP="00AE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F550E4" w14:paraId="18E7D8C7" w14:textId="77777777" w:rsidTr="00AE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vAlign w:val="center"/>
          </w:tcPr>
          <w:p w14:paraId="0301544F" w14:textId="371FA990" w:rsidR="00F550E4" w:rsidRPr="00AE1DD5" w:rsidRDefault="00F550E4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Description</w:t>
            </w:r>
          </w:p>
        </w:tc>
        <w:tc>
          <w:tcPr>
            <w:tcW w:w="5508" w:type="dxa"/>
            <w:vAlign w:val="center"/>
          </w:tcPr>
          <w:p w14:paraId="650C034F" w14:textId="3CC3BBD3" w:rsidR="00F550E4" w:rsidRDefault="00F550E4" w:rsidP="00AE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550E4" w14:paraId="0A56FC5E" w14:textId="77777777" w:rsidTr="00AE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vAlign w:val="center"/>
          </w:tcPr>
          <w:p w14:paraId="11740411" w14:textId="38E1A773" w:rsidR="00F550E4" w:rsidRPr="00AE1DD5" w:rsidRDefault="00F550E4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Project ID</w:t>
            </w:r>
          </w:p>
        </w:tc>
        <w:tc>
          <w:tcPr>
            <w:tcW w:w="5508" w:type="dxa"/>
            <w:vAlign w:val="center"/>
          </w:tcPr>
          <w:p w14:paraId="2ACCB560" w14:textId="676D9394" w:rsidR="00F550E4" w:rsidRDefault="00F550E4" w:rsidP="00AE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(FK)</w:t>
            </w:r>
          </w:p>
        </w:tc>
      </w:tr>
      <w:tr w:rsidR="00F550E4" w14:paraId="768E8486" w14:textId="77777777" w:rsidTr="00AE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vAlign w:val="center"/>
          </w:tcPr>
          <w:p w14:paraId="461C697B" w14:textId="4EE44BE4" w:rsidR="00F550E4" w:rsidRPr="00AE1DD5" w:rsidRDefault="00F550E4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Assigned To</w:t>
            </w:r>
          </w:p>
        </w:tc>
        <w:tc>
          <w:tcPr>
            <w:tcW w:w="5508" w:type="dxa"/>
            <w:vAlign w:val="center"/>
          </w:tcPr>
          <w:p w14:paraId="4B076A86" w14:textId="6B10C319" w:rsidR="00F550E4" w:rsidRDefault="00F550E4" w:rsidP="00AE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550E4" w14:paraId="5916DC35" w14:textId="77777777" w:rsidTr="00AE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vAlign w:val="center"/>
          </w:tcPr>
          <w:p w14:paraId="547EED75" w14:textId="1A88003C" w:rsidR="00F550E4" w:rsidRPr="00AE1DD5" w:rsidRDefault="00AE1DD5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Estimated Hours</w:t>
            </w:r>
          </w:p>
        </w:tc>
        <w:tc>
          <w:tcPr>
            <w:tcW w:w="5508" w:type="dxa"/>
            <w:vAlign w:val="center"/>
          </w:tcPr>
          <w:p w14:paraId="2468872F" w14:textId="54D83DBA" w:rsidR="00F550E4" w:rsidRDefault="00AE1DD5" w:rsidP="00AE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F550E4" w14:paraId="518655D8" w14:textId="77777777" w:rsidTr="00AE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vAlign w:val="center"/>
          </w:tcPr>
          <w:p w14:paraId="5D0AB7B1" w14:textId="5BA3A9D0" w:rsidR="00F550E4" w:rsidRPr="00AE1DD5" w:rsidRDefault="00AE1DD5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Billing Hours</w:t>
            </w:r>
          </w:p>
        </w:tc>
        <w:tc>
          <w:tcPr>
            <w:tcW w:w="5508" w:type="dxa"/>
            <w:vAlign w:val="center"/>
          </w:tcPr>
          <w:p w14:paraId="7F35E45A" w14:textId="5720AA4A" w:rsidR="00F550E4" w:rsidRDefault="00AE1DD5" w:rsidP="00AE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INTEGHER</w:t>
            </w:r>
          </w:p>
        </w:tc>
      </w:tr>
      <w:tr w:rsidR="00F550E4" w14:paraId="3DD05500" w14:textId="77777777" w:rsidTr="00AE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vAlign w:val="center"/>
          </w:tcPr>
          <w:p w14:paraId="02062B35" w14:textId="557BFE30" w:rsidR="00F550E4" w:rsidRPr="00AE1DD5" w:rsidRDefault="00AE1DD5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Status</w:t>
            </w:r>
          </w:p>
        </w:tc>
        <w:tc>
          <w:tcPr>
            <w:tcW w:w="5508" w:type="dxa"/>
            <w:vAlign w:val="center"/>
          </w:tcPr>
          <w:p w14:paraId="41B45291" w14:textId="63BA3EAB" w:rsidR="00F550E4" w:rsidRDefault="00AE1DD5" w:rsidP="00AE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</w:tbl>
    <w:p w14:paraId="19872A99" w14:textId="1D46494E" w:rsidR="0064451D" w:rsidRDefault="00000000" w:rsidP="00AE1DD5">
      <w:pPr>
        <w:pStyle w:val="Heading1"/>
      </w:pPr>
      <w:r>
        <w:t>5. Features Implemented</w:t>
      </w:r>
    </w:p>
    <w:tbl>
      <w:tblPr>
        <w:tblStyle w:val="List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3477"/>
        <w:gridCol w:w="6368"/>
      </w:tblGrid>
      <w:tr w:rsidR="00AE1DD5" w14:paraId="16B2ABE8" w14:textId="77777777" w:rsidTr="00AE1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833256B" w14:textId="0E9754D4" w:rsidR="00AE1DD5" w:rsidRDefault="00AE1DD5" w:rsidP="00AE1DD5">
            <w:pPr>
              <w:jc w:val="center"/>
            </w:pPr>
            <w:r>
              <w:t>Sl. No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D2F25B3" w14:textId="2079FD9A" w:rsidR="00AE1DD5" w:rsidRDefault="00AE1DD5" w:rsidP="00AE1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Name</w:t>
            </w:r>
          </w:p>
        </w:tc>
        <w:tc>
          <w:tcPr>
            <w:tcW w:w="6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C64E33" w14:textId="6DD9BA5F" w:rsidR="00AE1DD5" w:rsidRDefault="00AE1DD5" w:rsidP="00AE1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E1DD5" w14:paraId="2B3F362F" w14:textId="77777777" w:rsidTr="00AE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F79B1A8" w14:textId="54CFBE3B" w:rsidR="00AE1DD5" w:rsidRPr="00AE1DD5" w:rsidRDefault="00AE1DD5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1</w:t>
            </w:r>
          </w:p>
        </w:tc>
        <w:tc>
          <w:tcPr>
            <w:tcW w:w="3544" w:type="dxa"/>
            <w:vAlign w:val="center"/>
          </w:tcPr>
          <w:p w14:paraId="5AA153B8" w14:textId="2B0ADF79" w:rsidR="00AE1DD5" w:rsidRDefault="00AE1DD5" w:rsidP="00AE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Project</w:t>
            </w:r>
          </w:p>
        </w:tc>
        <w:tc>
          <w:tcPr>
            <w:tcW w:w="6513" w:type="dxa"/>
            <w:vAlign w:val="center"/>
          </w:tcPr>
          <w:p w14:paraId="7A15A3F0" w14:textId="721E1CBC" w:rsidR="00AE1DD5" w:rsidRDefault="00AE1DD5" w:rsidP="00AE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project clusters with PO number and total hours</w:t>
            </w:r>
          </w:p>
        </w:tc>
      </w:tr>
      <w:tr w:rsidR="00AE1DD5" w14:paraId="6DB738EA" w14:textId="77777777" w:rsidTr="00AE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30E76A0" w14:textId="5B2BE312" w:rsidR="00AE1DD5" w:rsidRPr="00AE1DD5" w:rsidRDefault="00AE1DD5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2</w:t>
            </w:r>
          </w:p>
        </w:tc>
        <w:tc>
          <w:tcPr>
            <w:tcW w:w="3544" w:type="dxa"/>
            <w:vAlign w:val="center"/>
          </w:tcPr>
          <w:p w14:paraId="4CE9B1E3" w14:textId="3DB319A2" w:rsidR="00AE1DD5" w:rsidRDefault="00AE1DD5" w:rsidP="00AE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Task</w:t>
            </w:r>
          </w:p>
        </w:tc>
        <w:tc>
          <w:tcPr>
            <w:tcW w:w="6513" w:type="dxa"/>
            <w:vAlign w:val="center"/>
          </w:tcPr>
          <w:p w14:paraId="3C5A4288" w14:textId="49FDC3C9" w:rsidR="00AE1DD5" w:rsidRDefault="00AE1DD5" w:rsidP="00AE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specific tasks under each project with full details</w:t>
            </w:r>
          </w:p>
        </w:tc>
      </w:tr>
      <w:tr w:rsidR="00AE1DD5" w14:paraId="4BC2C31A" w14:textId="77777777" w:rsidTr="00AE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290F5D39" w14:textId="61A3D57B" w:rsidR="00AE1DD5" w:rsidRPr="00AE1DD5" w:rsidRDefault="00AE1DD5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3</w:t>
            </w:r>
          </w:p>
        </w:tc>
        <w:tc>
          <w:tcPr>
            <w:tcW w:w="3544" w:type="dxa"/>
            <w:vAlign w:val="center"/>
          </w:tcPr>
          <w:p w14:paraId="4D78230E" w14:textId="1AEB2B81" w:rsidR="00AE1DD5" w:rsidRDefault="00AE1DD5" w:rsidP="00AE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Team Members</w:t>
            </w:r>
          </w:p>
        </w:tc>
        <w:tc>
          <w:tcPr>
            <w:tcW w:w="6513" w:type="dxa"/>
            <w:vAlign w:val="center"/>
          </w:tcPr>
          <w:p w14:paraId="14E5B7A4" w14:textId="271675A4" w:rsidR="00AE1DD5" w:rsidRDefault="00AE1DD5" w:rsidP="00AE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tasks to engineers</w:t>
            </w:r>
          </w:p>
        </w:tc>
      </w:tr>
      <w:tr w:rsidR="00AE1DD5" w14:paraId="4BF4254B" w14:textId="77777777" w:rsidTr="00AE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09C3A2F3" w14:textId="6541BA74" w:rsidR="00AE1DD5" w:rsidRPr="00AE1DD5" w:rsidRDefault="00AE1DD5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4</w:t>
            </w:r>
          </w:p>
        </w:tc>
        <w:tc>
          <w:tcPr>
            <w:tcW w:w="3544" w:type="dxa"/>
            <w:vAlign w:val="center"/>
          </w:tcPr>
          <w:p w14:paraId="314F0A56" w14:textId="4AF0AA90" w:rsidR="00AE1DD5" w:rsidRDefault="00AE1DD5" w:rsidP="00AE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Task</w:t>
            </w:r>
          </w:p>
        </w:tc>
        <w:tc>
          <w:tcPr>
            <w:tcW w:w="6513" w:type="dxa"/>
            <w:vAlign w:val="center"/>
          </w:tcPr>
          <w:p w14:paraId="404C58B6" w14:textId="780515CD" w:rsidR="00AE1DD5" w:rsidRDefault="00AE1DD5" w:rsidP="00AE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task fields like title, status, hours, etc.</w:t>
            </w:r>
          </w:p>
        </w:tc>
      </w:tr>
      <w:tr w:rsidR="00AE1DD5" w14:paraId="65381044" w14:textId="77777777" w:rsidTr="00AE1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0478CA7" w14:textId="259AEE20" w:rsidR="00AE1DD5" w:rsidRPr="00AE1DD5" w:rsidRDefault="00AE1DD5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5</w:t>
            </w:r>
          </w:p>
        </w:tc>
        <w:tc>
          <w:tcPr>
            <w:tcW w:w="3544" w:type="dxa"/>
            <w:vAlign w:val="center"/>
          </w:tcPr>
          <w:p w14:paraId="03EBDDC7" w14:textId="0DCC20B8" w:rsidR="00AE1DD5" w:rsidRDefault="00AE1DD5" w:rsidP="00AE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Dashboard</w:t>
            </w:r>
          </w:p>
        </w:tc>
        <w:tc>
          <w:tcPr>
            <w:tcW w:w="6513" w:type="dxa"/>
            <w:vAlign w:val="center"/>
          </w:tcPr>
          <w:p w14:paraId="0AA7DF8E" w14:textId="612B50EC" w:rsidR="00AE1DD5" w:rsidRDefault="00AE1DD5" w:rsidP="00AE1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summary of all tasks with project-wise status</w:t>
            </w:r>
          </w:p>
        </w:tc>
      </w:tr>
      <w:tr w:rsidR="00AE1DD5" w14:paraId="5EEF986D" w14:textId="77777777" w:rsidTr="00AE1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32D4FE0F" w14:textId="43AE1060" w:rsidR="00AE1DD5" w:rsidRPr="00AE1DD5" w:rsidRDefault="00AE1DD5" w:rsidP="00AE1DD5">
            <w:pPr>
              <w:jc w:val="center"/>
              <w:rPr>
                <w:b w:val="0"/>
                <w:bCs w:val="0"/>
              </w:rPr>
            </w:pPr>
            <w:r w:rsidRPr="00AE1DD5">
              <w:rPr>
                <w:b w:val="0"/>
                <w:bCs w:val="0"/>
              </w:rPr>
              <w:t>6</w:t>
            </w:r>
          </w:p>
        </w:tc>
        <w:tc>
          <w:tcPr>
            <w:tcW w:w="3544" w:type="dxa"/>
            <w:vAlign w:val="center"/>
          </w:tcPr>
          <w:p w14:paraId="30235ADE" w14:textId="6350A6DE" w:rsidR="00AE1DD5" w:rsidRDefault="00AE1DD5" w:rsidP="00AE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Task or Project</w:t>
            </w:r>
          </w:p>
        </w:tc>
        <w:tc>
          <w:tcPr>
            <w:tcW w:w="6513" w:type="dxa"/>
            <w:vAlign w:val="center"/>
          </w:tcPr>
          <w:p w14:paraId="5761D32F" w14:textId="762591E0" w:rsidR="00AE1DD5" w:rsidRDefault="00AE1DD5" w:rsidP="00AE1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a task or a whole project (with confirmation)</w:t>
            </w:r>
          </w:p>
        </w:tc>
      </w:tr>
    </w:tbl>
    <w:p w14:paraId="5C6609B0" w14:textId="77777777" w:rsidR="00AE1DD5" w:rsidRDefault="00AE1DD5"/>
    <w:p w14:paraId="7179E96D" w14:textId="77777777" w:rsidR="0064451D" w:rsidRDefault="00000000">
      <w:pPr>
        <w:pStyle w:val="Heading1"/>
      </w:pPr>
      <w:r>
        <w:t>6. Screenshots</w:t>
      </w:r>
    </w:p>
    <w:p w14:paraId="581144B9" w14:textId="26DF26F2" w:rsidR="00994DD2" w:rsidRPr="00994DD2" w:rsidRDefault="00000000">
      <w:pPr>
        <w:rPr>
          <w:b/>
          <w:bCs/>
        </w:rPr>
      </w:pPr>
      <w:r>
        <w:br/>
      </w:r>
      <w:r w:rsidRPr="00994DD2">
        <w:rPr>
          <w:b/>
          <w:bCs/>
        </w:rPr>
        <w:t>-The main menu</w:t>
      </w:r>
      <w:r w:rsidR="00994DD2" w:rsidRPr="00994DD2">
        <w:rPr>
          <w:b/>
          <w:bCs/>
        </w:rPr>
        <w:t xml:space="preserve"> + </w:t>
      </w:r>
      <w:r w:rsidR="00994DD2" w:rsidRPr="00994DD2">
        <w:rPr>
          <w:b/>
          <w:bCs/>
        </w:rPr>
        <w:t>Adding a project</w:t>
      </w:r>
      <w:r w:rsidR="00994DD2" w:rsidRPr="00994DD2">
        <w:rPr>
          <w:b/>
          <w:bCs/>
        </w:rPr>
        <w:t>, PO, Estimated Hours</w:t>
      </w:r>
    </w:p>
    <w:p w14:paraId="23069F01" w14:textId="2AD37BB5" w:rsidR="00994DD2" w:rsidRDefault="00994DD2">
      <w:r>
        <w:rPr>
          <w:noProof/>
        </w:rPr>
        <w:drawing>
          <wp:inline distT="0" distB="0" distL="0" distR="0" wp14:anchorId="0E3DAAB2" wp14:editId="24ECAAD0">
            <wp:extent cx="3134079" cy="1643605"/>
            <wp:effectExtent l="12700" t="12700" r="15875" b="7620"/>
            <wp:docPr id="16458817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8171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655" cy="1669079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228B682" w14:textId="59E5DE90" w:rsidR="00994DD2" w:rsidRDefault="00000000">
      <w:r>
        <w:br/>
      </w:r>
    </w:p>
    <w:p w14:paraId="03FE57A8" w14:textId="77777777" w:rsidR="00994DD2" w:rsidRDefault="00994DD2"/>
    <w:p w14:paraId="68F05D52" w14:textId="77777777" w:rsidR="00994DD2" w:rsidRDefault="00994DD2"/>
    <w:p w14:paraId="5A1B0F26" w14:textId="77777777" w:rsidR="00EF1DD4" w:rsidRDefault="00EF1DD4"/>
    <w:p w14:paraId="1D73BEFE" w14:textId="77777777" w:rsidR="00EF1DD4" w:rsidRDefault="00EF1DD4"/>
    <w:p w14:paraId="6BD4C2E8" w14:textId="1F47F588" w:rsidR="00994DD2" w:rsidRDefault="00000000">
      <w:r>
        <w:lastRenderedPageBreak/>
        <w:br/>
      </w:r>
      <w:r w:rsidRPr="00994DD2">
        <w:rPr>
          <w:b/>
          <w:bCs/>
        </w:rPr>
        <w:t>- Adding a task</w:t>
      </w:r>
      <w:r w:rsidR="00994DD2" w:rsidRPr="00994DD2">
        <w:rPr>
          <w:b/>
          <w:bCs/>
        </w:rPr>
        <w:t xml:space="preserve"> and other details</w:t>
      </w:r>
    </w:p>
    <w:p w14:paraId="0BC9E464" w14:textId="137509ED" w:rsidR="00994DD2" w:rsidRDefault="00994DD2">
      <w:r>
        <w:rPr>
          <w:noProof/>
        </w:rPr>
        <w:drawing>
          <wp:inline distT="0" distB="0" distL="0" distR="0" wp14:anchorId="0C0A8618" wp14:editId="5DBC8950">
            <wp:extent cx="3205062" cy="1813644"/>
            <wp:effectExtent l="12700" t="12700" r="8255" b="15240"/>
            <wp:docPr id="1700567569" name="Picture 2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67569" name="Picture 2" descr="A white screen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360" cy="1859082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253DF95" w14:textId="77777777" w:rsidR="00994DD2" w:rsidRPr="00994DD2" w:rsidRDefault="00000000">
      <w:pPr>
        <w:rPr>
          <w:b/>
          <w:bCs/>
        </w:rPr>
      </w:pPr>
      <w:r>
        <w:br/>
      </w:r>
      <w:r w:rsidRPr="00994DD2">
        <w:rPr>
          <w:b/>
          <w:bCs/>
        </w:rPr>
        <w:t>- Viewing dashboard</w:t>
      </w:r>
    </w:p>
    <w:p w14:paraId="168FF7BC" w14:textId="77777777" w:rsidR="00994DD2" w:rsidRDefault="00994DD2">
      <w:r>
        <w:rPr>
          <w:noProof/>
        </w:rPr>
        <w:drawing>
          <wp:inline distT="0" distB="0" distL="0" distR="0" wp14:anchorId="6E78E120" wp14:editId="3F6D4352">
            <wp:extent cx="6858000" cy="1565910"/>
            <wp:effectExtent l="12700" t="12700" r="12700" b="8890"/>
            <wp:docPr id="1413955211" name="Picture 3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55211" name="Picture 3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591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  <w:r w:rsidR="00000000">
        <w:br/>
      </w:r>
      <w:r w:rsidR="00000000" w:rsidRPr="00994DD2">
        <w:rPr>
          <w:b/>
          <w:bCs/>
        </w:rPr>
        <w:t>- Updating a task</w:t>
      </w:r>
    </w:p>
    <w:p w14:paraId="0FC9D07D" w14:textId="77777777" w:rsidR="00994DD2" w:rsidRDefault="00994DD2">
      <w:r>
        <w:rPr>
          <w:noProof/>
        </w:rPr>
        <w:drawing>
          <wp:inline distT="0" distB="0" distL="0" distR="0" wp14:anchorId="11B16D82" wp14:editId="06672E70">
            <wp:extent cx="3225800" cy="2082800"/>
            <wp:effectExtent l="12700" t="12700" r="12700" b="12700"/>
            <wp:docPr id="1744921729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21729" name="Picture 4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0828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3C5B06E0" w14:textId="77777777" w:rsidR="00994DD2" w:rsidRDefault="00994DD2"/>
    <w:p w14:paraId="6DF658F4" w14:textId="77777777" w:rsidR="00994DD2" w:rsidRDefault="00994DD2"/>
    <w:p w14:paraId="341A01D7" w14:textId="77777777" w:rsidR="00994DD2" w:rsidRDefault="00994DD2"/>
    <w:p w14:paraId="0580289E" w14:textId="77777777" w:rsidR="00994DD2" w:rsidRDefault="00994DD2"/>
    <w:p w14:paraId="5DAF3A05" w14:textId="77777777" w:rsidR="00EF1DD4" w:rsidRDefault="00EF1DD4"/>
    <w:p w14:paraId="2206AAFE" w14:textId="77777777" w:rsidR="00994DD2" w:rsidRDefault="00994DD2"/>
    <w:p w14:paraId="6CFCDD20" w14:textId="20A2D65E" w:rsidR="0064451D" w:rsidRPr="00994DD2" w:rsidRDefault="00000000">
      <w:pPr>
        <w:rPr>
          <w:b/>
          <w:bCs/>
        </w:rPr>
      </w:pPr>
      <w:r w:rsidRPr="00994DD2">
        <w:rPr>
          <w:b/>
          <w:bCs/>
        </w:rPr>
        <w:lastRenderedPageBreak/>
        <w:t>- Deleting a task or project</w:t>
      </w:r>
    </w:p>
    <w:p w14:paraId="37A0F1B8" w14:textId="45BE508B" w:rsidR="00994DD2" w:rsidRDefault="00994DD2">
      <w:r>
        <w:rPr>
          <w:noProof/>
        </w:rPr>
        <w:drawing>
          <wp:inline distT="0" distB="0" distL="0" distR="0" wp14:anchorId="3124AC0E" wp14:editId="014965E5">
            <wp:extent cx="3060700" cy="2514600"/>
            <wp:effectExtent l="12700" t="12700" r="12700" b="12700"/>
            <wp:docPr id="19868872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87242" name="Picture 19868872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5146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4CA5E5D" w14:textId="77777777" w:rsidR="00994DD2" w:rsidRDefault="00994DD2"/>
    <w:p w14:paraId="36118C10" w14:textId="73EC3A4F" w:rsidR="00994DD2" w:rsidRDefault="00994DD2">
      <w:pPr>
        <w:rPr>
          <w:b/>
          <w:bCs/>
        </w:rPr>
      </w:pPr>
      <w:r w:rsidRPr="00994DD2">
        <w:rPr>
          <w:b/>
          <w:bCs/>
        </w:rPr>
        <w:t>-DB Browser</w:t>
      </w:r>
    </w:p>
    <w:p w14:paraId="53E2A00D" w14:textId="2D841160" w:rsidR="00994DD2" w:rsidRPr="00994DD2" w:rsidRDefault="00994D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9B60F3" wp14:editId="605BD5CA">
            <wp:extent cx="4673775" cy="1597306"/>
            <wp:effectExtent l="12700" t="12700" r="12700" b="15875"/>
            <wp:docPr id="20570813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135" name="Picture 6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685" cy="162154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FDC660D" w14:textId="0735D736" w:rsidR="00994DD2" w:rsidRDefault="00994DD2">
      <w:pPr>
        <w:pStyle w:val="Heading1"/>
      </w:pPr>
      <w:r>
        <w:rPr>
          <w:noProof/>
        </w:rPr>
        <w:drawing>
          <wp:inline distT="0" distB="0" distL="0" distR="0" wp14:anchorId="378DF348" wp14:editId="44B122F5">
            <wp:extent cx="4673600" cy="887119"/>
            <wp:effectExtent l="12700" t="12700" r="12700" b="14605"/>
            <wp:docPr id="153347092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70922" name="Picture 7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333" cy="90529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BBC0F6F" w14:textId="7CCF1819" w:rsidR="0064451D" w:rsidRDefault="00000000">
      <w:pPr>
        <w:pStyle w:val="Heading1"/>
      </w:pPr>
      <w:r>
        <w:t>7. Challenges Faced</w:t>
      </w:r>
    </w:p>
    <w:p w14:paraId="38A8E413" w14:textId="77777777" w:rsidR="0064451D" w:rsidRDefault="00000000">
      <w:r>
        <w:t>- Connecting two tables using foreign keys was confusing at first</w:t>
      </w:r>
      <w:r>
        <w:br/>
        <w:t>- SQLite queries needed trial-and-error to get right</w:t>
      </w:r>
      <w:r>
        <w:br/>
        <w:t>- I didn’t understand CLI structure initially but got better with practice</w:t>
      </w:r>
      <w:r>
        <w:br/>
        <w:t>- Had trouble debugging when the same output kept showing (fixed by isolating features)</w:t>
      </w:r>
    </w:p>
    <w:p w14:paraId="42428312" w14:textId="77777777" w:rsidR="0064451D" w:rsidRDefault="00000000">
      <w:pPr>
        <w:pStyle w:val="Heading1"/>
      </w:pPr>
      <w:r>
        <w:t>8. Conclusion</w:t>
      </w:r>
    </w:p>
    <w:p w14:paraId="0CAB1F09" w14:textId="21579050" w:rsidR="0064451D" w:rsidRDefault="00000000">
      <w:r>
        <w:t>This project helped me understand how software can organize real-world tasks in a team setting. I also learned how to use Python with SQLite, and how to structure a simple terminal-based tool with proper features.</w:t>
      </w:r>
    </w:p>
    <w:p w14:paraId="2894824A" w14:textId="77777777" w:rsidR="00EF1DD4" w:rsidRDefault="00EF1DD4"/>
    <w:p w14:paraId="7A8B40DD" w14:textId="04F05D7B" w:rsidR="00EF1DD4" w:rsidRDefault="00EF1DD4">
      <w:r>
        <w:lastRenderedPageBreak/>
        <w:t>Full Code</w:t>
      </w:r>
    </w:p>
    <w:p w14:paraId="231255A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import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267F99"/>
          <w:sz w:val="18"/>
          <w:szCs w:val="18"/>
          <w:lang w:val="en-IN" w:eastAsia="en-GB"/>
        </w:rPr>
        <w:t>sqlite3</w:t>
      </w:r>
    </w:p>
    <w:p w14:paraId="116C1627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</w:p>
    <w:p w14:paraId="7A9A800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142F612C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DATABASE SETUP</w:t>
      </w:r>
    </w:p>
    <w:p w14:paraId="78AF7E6B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7F91B9D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def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setup_database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():</w:t>
      </w:r>
    </w:p>
    <w:p w14:paraId="1494622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267F99"/>
          <w:sz w:val="18"/>
          <w:szCs w:val="18"/>
          <w:lang w:val="en-IN" w:eastAsia="en-GB"/>
        </w:rPr>
        <w:t>sqlite3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connect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task_manager.db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1B871AD0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cursor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291C557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'''</w:t>
      </w:r>
    </w:p>
    <w:p w14:paraId="3F0756A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CREATE TABLE IF NOT EXISTS projects (</w:t>
      </w:r>
    </w:p>
    <w:p w14:paraId="1794F747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    id INTEGER PRIMARY KEY AUTOINCREMENT,</w:t>
      </w:r>
    </w:p>
    <w:p w14:paraId="48DF1CC2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    name TEXT NOT NULL,</w:t>
      </w:r>
    </w:p>
    <w:p w14:paraId="325F20A2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po_number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TEXT,</w:t>
      </w:r>
    </w:p>
    <w:p w14:paraId="0673BEB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approved_hours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INTEGER</w:t>
      </w:r>
    </w:p>
    <w:p w14:paraId="21695B5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)</w:t>
      </w:r>
    </w:p>
    <w:p w14:paraId="61E1C3B0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'''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2D1D21C9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'''</w:t>
      </w:r>
    </w:p>
    <w:p w14:paraId="51A5F69B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CREATE TABLE IF NOT EXISTS tasks (</w:t>
      </w:r>
    </w:p>
    <w:p w14:paraId="66F2894C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    id INTEGER PRIMARY KEY AUTOINCREMENT,</w:t>
      </w:r>
    </w:p>
    <w:p w14:paraId="018A2585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    title TEXT NOT NULL,</w:t>
      </w:r>
    </w:p>
    <w:p w14:paraId="2BCE0AE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    description TEXT,</w:t>
      </w:r>
    </w:p>
    <w:p w14:paraId="1A85F500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project_id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INTEGER,</w:t>
      </w:r>
    </w:p>
    <w:p w14:paraId="2014CA3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assigned_to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TEXT,</w:t>
      </w:r>
    </w:p>
    <w:p w14:paraId="589F886C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estimated_hours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INTEGER,</w:t>
      </w:r>
    </w:p>
    <w:p w14:paraId="7B417BE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billing_hours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INTEGER,</w:t>
      </w:r>
    </w:p>
    <w:p w14:paraId="1A3B14E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    status TEXT,</w:t>
      </w:r>
    </w:p>
    <w:p w14:paraId="679E9100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    FOREIGN KEY (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project_id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) REFERENCES projects(id)</w:t>
      </w:r>
    </w:p>
    <w:p w14:paraId="492DA31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)</w:t>
      </w:r>
    </w:p>
    <w:p w14:paraId="76D66705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'''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1A3B1777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commit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67FFF23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close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60FD0F5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</w:p>
    <w:p w14:paraId="674235C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7215DD78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FEATURE 1: Create New Project</w:t>
      </w:r>
    </w:p>
    <w:p w14:paraId="4BDE3E0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27FF637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def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create_project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():</w:t>
      </w:r>
    </w:p>
    <w:p w14:paraId="0B98D2C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name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"Enter project name: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00DA2B3B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po_number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"Enter PO number: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4CB9263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approved_hours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"Enter approved hours: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75FCC7A7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267F99"/>
          <w:sz w:val="18"/>
          <w:szCs w:val="18"/>
          <w:lang w:val="en-IN" w:eastAsia="en-GB"/>
        </w:rPr>
        <w:t>sqlite3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connect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task_manager.db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7D8440A2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cursor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55B08781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"INSERT INTO projects (name,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po_number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,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approved_hours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) VALUES (?, ?, ?)"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, (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name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po_number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approved_hours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))</w:t>
      </w:r>
    </w:p>
    <w:p w14:paraId="704B350E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commit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103F4815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close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66BD19FB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"Project added successfully.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7F9A8F8A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</w:p>
    <w:p w14:paraId="6781ADC5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74F45C85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FEATURE 2: Add Task to Project</w:t>
      </w:r>
    </w:p>
    <w:p w14:paraId="5D8E411E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3564FDD5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def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add_task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():</w:t>
      </w:r>
    </w:p>
    <w:p w14:paraId="7E6A975C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lastRenderedPageBreak/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267F99"/>
          <w:sz w:val="18"/>
          <w:szCs w:val="18"/>
          <w:lang w:val="en-IN" w:eastAsia="en-GB"/>
        </w:rPr>
        <w:t>sqlite3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connect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task_manager.db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5A3DB375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cursor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0C1A8645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"SELECT id, name FROM projects"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709DB4B8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fetchall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6D2AE4C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not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2196F8AA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"No projects found.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37CE53EC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return</w:t>
      </w:r>
    </w:p>
    <w:p w14:paraId="01764720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"Available Projects:"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3193478E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for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7A2CDD8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f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[</w:t>
      </w:r>
      <w:r w:rsidRPr="00EF1DD4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0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]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: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[</w:t>
      </w:r>
      <w:r w:rsidRPr="00EF1DD4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1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]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263AE882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project_id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"Enter Project ID: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3CF6935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title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"Task title: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5A7EB7A9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description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"Description: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4A58A66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assigned_to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"Assigned to: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45F5DA9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estimated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"Estimated hours: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03CF029C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billed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"Billing hours: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37A3DFE8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status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"Status: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24D19AD4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'''</w:t>
      </w:r>
    </w:p>
    <w:p w14:paraId="182D7EC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INSERT INTO tasks (title, description,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project_id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,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assigned_to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,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estimated_hours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,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billing_hours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, status)</w:t>
      </w:r>
    </w:p>
    <w:p w14:paraId="2466326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VALUES (?, ?, ?, ?, ?, ?, ?)</w:t>
      </w:r>
    </w:p>
    <w:p w14:paraId="7FA8482B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   '''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, (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title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description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project_id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assigned_to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estimated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billed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status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))</w:t>
      </w:r>
    </w:p>
    <w:p w14:paraId="75E5A702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commit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0644EEA4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close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1D83C73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"Task added.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637F822B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</w:p>
    <w:p w14:paraId="2DB193F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10877874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FEATURE 3: View Project Dashboard</w:t>
      </w:r>
    </w:p>
    <w:p w14:paraId="3824B350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72FFCE3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def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view_dashboard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():</w:t>
      </w:r>
    </w:p>
    <w:p w14:paraId="5A97F39E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267F99"/>
          <w:sz w:val="18"/>
          <w:szCs w:val="18"/>
          <w:lang w:val="en-IN" w:eastAsia="en-GB"/>
        </w:rPr>
        <w:t>sqlite3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connect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task_manager.db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1269DF2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cursor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02A36E9C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"SELECT id, name FROM projects"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52D6FF0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fetchall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1D03B89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for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32CE71E5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f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</w:t>
      </w:r>
      <w:proofErr w:type="spellStart"/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Project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: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[</w:t>
      </w:r>
      <w:r w:rsidRPr="00EF1DD4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1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]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(ID: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[</w:t>
      </w:r>
      <w:r w:rsidRPr="00EF1DD4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0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]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)"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34F438A1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"SELECT title,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assigned_to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, status,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estimated_hours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,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billing_hours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FROM tasks WHERE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project_id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= ?"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, (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[</w:t>
      </w:r>
      <w:r w:rsidRPr="00EF1DD4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0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],))</w:t>
      </w:r>
    </w:p>
    <w:p w14:paraId="182D5B8C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tasks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fetchall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1F1DC248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for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task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tasks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53B31561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title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assigned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status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est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bill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task</w:t>
      </w:r>
    </w:p>
    <w:p w14:paraId="1848002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burnout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f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round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267F99"/>
          <w:sz w:val="18"/>
          <w:szCs w:val="18"/>
          <w:lang w:val="en-IN" w:eastAsia="en-GB"/>
        </w:rPr>
        <w:t>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bill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)/</w:t>
      </w:r>
      <w:r w:rsidRPr="00EF1DD4">
        <w:rPr>
          <w:rFonts w:ascii="Menlo" w:eastAsia="Times New Roman" w:hAnsi="Menlo" w:cs="Menlo"/>
          <w:color w:val="267F99"/>
          <w:sz w:val="18"/>
          <w:szCs w:val="18"/>
          <w:lang w:val="en-IN" w:eastAsia="en-GB"/>
        </w:rPr>
        <w:t>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est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)*</w:t>
      </w:r>
      <w:r w:rsidRPr="00EF1DD4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100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%"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267F99"/>
          <w:sz w:val="18"/>
          <w:szCs w:val="18"/>
          <w:lang w:val="en-IN" w:eastAsia="en-GB"/>
        </w:rPr>
        <w:t>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est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) &gt; </w:t>
      </w:r>
      <w:r w:rsidRPr="00EF1DD4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0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else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"N/A"</w:t>
      </w:r>
    </w:p>
    <w:p w14:paraId="1D3BCBAA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f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"  Task: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title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, Assigned: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assigned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, Status: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status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, Estimated: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est</w:t>
      </w:r>
      <w:proofErr w:type="spellEnd"/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, Billed: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bill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, Burnout: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burnout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1A010244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close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33C0A57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</w:p>
    <w:p w14:paraId="0097EFD8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5FD8D462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FEATURE 4: Update Task Info</w:t>
      </w:r>
    </w:p>
    <w:p w14:paraId="1C58A62C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0FEB9A8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def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update_task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():</w:t>
      </w:r>
    </w:p>
    <w:p w14:paraId="5C9353BA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267F99"/>
          <w:sz w:val="18"/>
          <w:szCs w:val="18"/>
          <w:lang w:val="en-IN" w:eastAsia="en-GB"/>
        </w:rPr>
        <w:t>sqlite3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connect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task_manager.db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1AFFF2FE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cursor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6819CDBE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"SELECT id, title FROM tasks"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40F6D93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lastRenderedPageBreak/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tasks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fetchall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58F757F0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not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tasks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23F566E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"No tasks found.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187AA30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return</w:t>
      </w:r>
    </w:p>
    <w:p w14:paraId="33CC68CE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for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tasks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43DD81F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f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[</w:t>
      </w:r>
      <w:r w:rsidRPr="00EF1DD4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0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]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: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[</w:t>
      </w:r>
      <w:r w:rsidRPr="00EF1DD4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1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]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23CF1C5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task_id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"Enter Task ID: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5B7E55D9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"1. Title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2. Assigned To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3. Status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4. Estimated Hours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5. Billing Hours"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18B03A6E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choice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"Choose field to update: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3BBE443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field_map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{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'1'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: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'title'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'2'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: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assigned_to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'3'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: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'status'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'4'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: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estimated_hours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'5'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: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billing_hours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}</w:t>
      </w:r>
    </w:p>
    <w:p w14:paraId="0D4B9294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choice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not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in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field_map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2742EBC5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"Invalid choice."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4D5B9A4A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return</w:t>
      </w:r>
    </w:p>
    <w:p w14:paraId="4E3AEBCA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new_val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"New value: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4574753B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proofErr w:type="spellStart"/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f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"UPDATE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tasks SET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field_map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[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choice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]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= ? WHERE id = ?"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, (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new_val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,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task_id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))</w:t>
      </w:r>
    </w:p>
    <w:p w14:paraId="1FC231E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commit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780119B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close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5D45A261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"Task updated.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537355F4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</w:p>
    <w:p w14:paraId="0AB54F01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68A4994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FEATURE 5: Delete Task or Project</w:t>
      </w:r>
    </w:p>
    <w:p w14:paraId="0D991050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44138688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def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delete_task_or_project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():</w:t>
      </w:r>
    </w:p>
    <w:p w14:paraId="3C1CF57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267F99"/>
          <w:sz w:val="18"/>
          <w:szCs w:val="18"/>
          <w:lang w:val="en-IN" w:eastAsia="en-GB"/>
        </w:rPr>
        <w:t>sqlite3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connect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task_manager.db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3E01727B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cursor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58919E84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"1. Delete Task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2. Delete Project (and its tasks)"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657B12E1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choice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"Enter your choice: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3D903547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choice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==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'1'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6058C214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"SELECT id, title FROM tasks"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481A589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tasks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fetchall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35C4DB0A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for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tasks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5C13EE17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f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[</w:t>
      </w:r>
      <w:r w:rsidRPr="00EF1DD4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0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]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: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[</w:t>
      </w:r>
      <w:r w:rsidRPr="00EF1DD4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1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]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03A1D1E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task_id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"Enter Task ID: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71FF6EA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confirm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"Are you sure? (yes/no):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6F45CD2B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confirm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lower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() ==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'yes'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63DCE13B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"DELETE FROM tasks WHERE id = ?"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, (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task_id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,))</w:t>
      </w:r>
    </w:p>
    <w:p w14:paraId="2BB982F4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commit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06E1A169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"Task deleted.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18F9F9A9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proofErr w:type="spellStart"/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elif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choice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==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'2'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48EB8AEE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"SELECT id, name FROM projects"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0F3DB1B1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fetchall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4CD695F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for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projects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5F44D7B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f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[</w:t>
      </w:r>
      <w:r w:rsidRPr="00EF1DD4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0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]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: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{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[</w:t>
      </w:r>
      <w:r w:rsidRPr="00EF1DD4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1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]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6F1441EC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project_id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"Enter Project ID: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7731EEA5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confirm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"Are you sure? This will delete all tasks in it too. (yes/no):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519D3025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confirm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lower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() ==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'yes'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164CCD31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"DELETE FROM tasks WHERE </w:t>
      </w:r>
      <w:proofErr w:type="spellStart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project_id</w:t>
      </w:r>
      <w:proofErr w:type="spellEnd"/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 = ?"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, (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project_id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,))</w:t>
      </w:r>
    </w:p>
    <w:p w14:paraId="1B688ACC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cursor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execute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"DELETE FROM projects WHERE id = ?"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, (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project_id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,))</w:t>
      </w:r>
    </w:p>
    <w:p w14:paraId="14A17E37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commit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1273D01C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"Project and tasks deleted.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00038AA2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else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22EA0EC4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"Invalid option."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08454B9A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lastRenderedPageBreak/>
        <w:t xml:space="preserve">    </w:t>
      </w:r>
      <w:proofErr w:type="spellStart"/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conn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.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close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6571FE70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</w:p>
    <w:p w14:paraId="613B0CA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3162465B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MAIN MENU</w:t>
      </w:r>
    </w:p>
    <w:p w14:paraId="2231CE0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6BBA9D04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def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main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():</w:t>
      </w:r>
    </w:p>
    <w:p w14:paraId="7126898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while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True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6E77E40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==== ENGINEERING TASK TRACKER ===="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0873B97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"1. Create New Project"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5A9F94E6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"2. Add Task to Project"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37202701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"3. View Project Dashboard"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678516F8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"4. Update Task Information"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77CF1E7A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"5. Delete Task or Project"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5FD12E39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"6. Exit"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76E71CF1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choice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input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"Enter your choice: 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1B4E3A65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if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choice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==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'1'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2322FD4D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proofErr w:type="spellStart"/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create_project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105C26D4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elif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choice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==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'2'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3A4A3ACE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proofErr w:type="spellStart"/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add_task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4CBEB59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elif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choice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==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'3'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4B4A64DC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proofErr w:type="spellStart"/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view_dashboard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000C2C6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elif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choice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==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'4'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6E115000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proofErr w:type="spellStart"/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update_task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2936FA40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elif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choice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==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'5'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3D2B4018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proofErr w:type="spellStart"/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delete_task_or_project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3F46A03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proofErr w:type="spellStart"/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elif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</w:t>
      </w:r>
      <w:r w:rsidRPr="00EF1DD4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choice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== 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'6'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137CA94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"Goodbye."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3077FAF1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break</w:t>
      </w:r>
    </w:p>
    <w:p w14:paraId="05E2AEB8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</w:t>
      </w:r>
      <w:r w:rsidRPr="00EF1DD4">
        <w:rPr>
          <w:rFonts w:ascii="Menlo" w:eastAsia="Times New Roman" w:hAnsi="Menlo" w:cs="Menlo"/>
          <w:color w:val="AF00DB"/>
          <w:sz w:val="18"/>
          <w:szCs w:val="18"/>
          <w:lang w:val="en-IN" w:eastAsia="en-GB"/>
        </w:rPr>
        <w:t>else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:</w:t>
      </w:r>
    </w:p>
    <w:p w14:paraId="6455810A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 xml:space="preserve">            </w:t>
      </w: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print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"Invalid choice.</w:t>
      </w:r>
      <w:r w:rsidRPr="00EF1DD4">
        <w:rPr>
          <w:rFonts w:ascii="Menlo" w:eastAsia="Times New Roman" w:hAnsi="Menlo" w:cs="Menlo"/>
          <w:color w:val="EE0000"/>
          <w:sz w:val="18"/>
          <w:szCs w:val="18"/>
          <w:lang w:val="en-IN" w:eastAsia="en-GB"/>
        </w:rPr>
        <w:t>\n</w:t>
      </w:r>
      <w:r w:rsidRPr="00EF1DD4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)</w:t>
      </w:r>
    </w:p>
    <w:p w14:paraId="3F443F50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</w:p>
    <w:p w14:paraId="383DC25F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345675FA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ENTRY POINT</w:t>
      </w:r>
    </w:p>
    <w:p w14:paraId="73F8CBE3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# ==============================</w:t>
      </w:r>
    </w:p>
    <w:p w14:paraId="2AB2BC07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proofErr w:type="spellStart"/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setup_database</w:t>
      </w:r>
      <w:proofErr w:type="spellEnd"/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25E41610" w14:textId="77777777" w:rsidR="00EF1DD4" w:rsidRPr="00EF1DD4" w:rsidRDefault="00EF1DD4" w:rsidP="00EF1DD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</w:pPr>
      <w:r w:rsidRPr="00EF1DD4">
        <w:rPr>
          <w:rFonts w:ascii="Menlo" w:eastAsia="Times New Roman" w:hAnsi="Menlo" w:cs="Menlo"/>
          <w:color w:val="795E26"/>
          <w:sz w:val="18"/>
          <w:szCs w:val="18"/>
          <w:lang w:val="en-IN" w:eastAsia="en-GB"/>
        </w:rPr>
        <w:t>main</w:t>
      </w:r>
      <w:r w:rsidRPr="00EF1DD4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()</w:t>
      </w:r>
    </w:p>
    <w:p w14:paraId="19E6A7C7" w14:textId="77777777" w:rsidR="00EF1DD4" w:rsidRDefault="00EF1DD4"/>
    <w:p w14:paraId="6FBCF35F" w14:textId="5A96F615" w:rsidR="0064451D" w:rsidRDefault="0064451D"/>
    <w:sectPr w:rsidR="0064451D" w:rsidSect="002764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271093">
    <w:abstractNumId w:val="8"/>
  </w:num>
  <w:num w:numId="2" w16cid:durableId="494149939">
    <w:abstractNumId w:val="6"/>
  </w:num>
  <w:num w:numId="3" w16cid:durableId="176357960">
    <w:abstractNumId w:val="5"/>
  </w:num>
  <w:num w:numId="4" w16cid:durableId="1303654061">
    <w:abstractNumId w:val="4"/>
  </w:num>
  <w:num w:numId="5" w16cid:durableId="439184662">
    <w:abstractNumId w:val="7"/>
  </w:num>
  <w:num w:numId="6" w16cid:durableId="1445079738">
    <w:abstractNumId w:val="3"/>
  </w:num>
  <w:num w:numId="7" w16cid:durableId="876165243">
    <w:abstractNumId w:val="2"/>
  </w:num>
  <w:num w:numId="8" w16cid:durableId="197398609">
    <w:abstractNumId w:val="1"/>
  </w:num>
  <w:num w:numId="9" w16cid:durableId="199074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6450"/>
    <w:rsid w:val="0029639D"/>
    <w:rsid w:val="00326F90"/>
    <w:rsid w:val="00621232"/>
    <w:rsid w:val="0064451D"/>
    <w:rsid w:val="00994DD2"/>
    <w:rsid w:val="00AA1D8D"/>
    <w:rsid w:val="00AE1DD5"/>
    <w:rsid w:val="00B47730"/>
    <w:rsid w:val="00CB0664"/>
    <w:rsid w:val="00E573B5"/>
    <w:rsid w:val="00EF1DD4"/>
    <w:rsid w:val="00F550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9C3C3"/>
  <w14:defaultImageDpi w14:val="300"/>
  <w15:docId w15:val="{ABEDE5F3-3013-8440-B793-496D5485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5">
    <w:name w:val="List Table 3 Accent 5"/>
    <w:basedOn w:val="TableNormal"/>
    <w:uiPriority w:val="48"/>
    <w:rsid w:val="00AE1DD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AE1DD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AE1DD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7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Akshed Kottoth</cp:lastModifiedBy>
  <cp:revision>2</cp:revision>
  <dcterms:created xsi:type="dcterms:W3CDTF">2013-12-23T23:15:00Z</dcterms:created>
  <dcterms:modified xsi:type="dcterms:W3CDTF">2025-05-18T18:43:00Z</dcterms:modified>
  <cp:category/>
</cp:coreProperties>
</file>